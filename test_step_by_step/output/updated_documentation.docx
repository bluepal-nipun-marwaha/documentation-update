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b/>
          <w:color w:val="2C3E50"/>
          <w:sz w:val="42"/>
        </w:rPr>
        <w:t>Click Program Documentation</w:t>
      </w:r>
    </w:p>
    <w:p>
      <w:r>
        <w:rPr>
          <w:rFonts w:ascii="Calibri" w:hAnsi="Calibri"/>
          <w:sz w:val="22"/>
        </w:rPr>
        <w:t>*Comprehensive Technical Analysis Report*</w:t>
      </w:r>
    </w:p>
    <w:p>
      <w:r>
        <w:rPr>
          <w:rFonts w:ascii="Calibri" w:hAnsi="Calibri"/>
          <w:i/>
        </w:rPr>
        <w:t>Executive Summary</w:t>
      </w:r>
    </w:p>
    <w:p>
      <w:r>
        <w:rPr>
          <w:rFonts w:ascii="Calibri" w:hAnsi="Calibri"/>
          <w:sz w:val="22"/>
        </w:rPr>
        <w:t>*Click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roadmap.*</w:t>
      </w:r>
    </w:p>
    <w:p>
      <w:r>
        <w:rPr>
          <w:rFonts w:ascii="Calibri" w:hAnsi="Calibri"/>
        </w:rPr>
        <w:t>Table of Contents</w:t>
      </w:r>
    </w:p>
    <w:p>
      <w:r>
        <w:rPr>
          <w:rFonts w:ascii="Calibri" w:hAnsi="Calibri"/>
        </w:rPr>
        <w:t>1. Program Overview</w:t>
      </w:r>
    </w:p>
    <w:p>
      <w:r>
        <w:rPr>
          <w:rFonts w:ascii="Calibri" w:hAnsi="Calibri"/>
        </w:rPr>
        <w:t>Basic Information</w:t>
      </w:r>
    </w:p>
    <w:p>
      <w:r>
        <w:rPr>
          <w:rFonts w:ascii="Calibri" w:hAnsi="Calibri"/>
        </w:rPr>
        <w:t>Program Statistics</w:t>
      </w:r>
    </w:p>
    <w:p>
      <w:r>
        <w:rPr>
          <w:rFonts w:ascii="Calibri" w:hAnsi="Calibri"/>
          <w:b/>
          <w:color w:val="27AE60"/>
          <w:sz w:val="36"/>
        </w:rPr>
        <w:t>8,000+</w:t>
      </w:r>
    </w:p>
    <w:p>
      <w:r>
        <w:rPr>
          <w:rFonts w:ascii="Calibri" w:hAnsi="Calibri"/>
          <w:sz w:val="22"/>
        </w:rPr>
        <w:t>Lines of Code</w:t>
      </w:r>
    </w:p>
    <w:p>
      <w:r>
        <w:rPr>
          <w:rFonts w:ascii="Calibri" w:hAnsi="Calibri"/>
          <w:b/>
          <w:color w:val="27AE60"/>
          <w:sz w:val="36"/>
        </w:rPr>
        <w:t>15+</w:t>
      </w:r>
    </w:p>
    <w:p>
      <w:r>
        <w:rPr>
          <w:rFonts w:ascii="Calibri" w:hAnsi="Calibri"/>
          <w:sz w:val="22"/>
        </w:rPr>
        <w:t>Core Modules</w:t>
      </w:r>
    </w:p>
    <w:p>
      <w:r>
        <w:rPr>
          <w:rFonts w:ascii="Calibri" w:hAnsi="Calibri"/>
          <w:b/>
          <w:color w:val="27AE60"/>
          <w:sz w:val="36"/>
        </w:rPr>
        <w:t>50+</w:t>
      </w:r>
    </w:p>
    <w:p>
      <w:r>
        <w:rPr>
          <w:rFonts w:ascii="Calibri" w:hAnsi="Calibri"/>
          <w:sz w:val="22"/>
        </w:rPr>
        <w:t>Classes</w:t>
      </w:r>
    </w:p>
    <w:p>
      <w:r>
        <w:rPr>
          <w:rFonts w:ascii="Calibri" w:hAnsi="Calibri"/>
          <w:b/>
          <w:color w:val="27AE60"/>
          <w:sz w:val="36"/>
        </w:rPr>
        <w:t>95%+</w:t>
      </w:r>
    </w:p>
    <w:p>
      <w:r>
        <w:rPr>
          <w:rFonts w:ascii="Calibri" w:hAnsi="Calibri"/>
          <w:sz w:val="22"/>
        </w:rPr>
        <w:t>Test Coverage</w:t>
      </w:r>
    </w:p>
    <w:p>
      <w:r>
        <w:rPr>
          <w:rFonts w:ascii="Calibri" w:hAnsi="Calibri"/>
        </w:rPr>
        <w:t>Key Features</w:t>
      </w:r>
    </w:p>
    <w:p>
      <w:r>
        <w:rPr>
          <w:rFonts w:ascii="Calibri" w:hAnsi="Calibri"/>
        </w:rPr>
        <w:t>2. Architecture Analysis</w:t>
      </w:r>
    </w:p>
    <w:p>
      <w:r>
        <w:rPr>
          <w:rFonts w:ascii="Calibri" w:hAnsi="Calibri"/>
        </w:rPr>
        <w:t>Core Architecture</w:t>
      </w:r>
    </w:p>
    <w:p>
      <w:r>
        <w:rPr>
          <w:rFonts w:ascii="Calibri" w:hAnsi="Calibri"/>
          <w:sz w:val="22"/>
        </w:rPr>
        <w:t>Click follows a layered architecture pattern with clear separation of concerns:</w:t>
      </w:r>
    </w:p>
    <w:p>
      <w:r>
        <w:rPr>
          <w:rFonts w:ascii="Calibri" w:hAnsi="Calibri"/>
        </w:rPr>
        <w:t>Architecture Layers</w:t>
      </w:r>
    </w:p>
    <w:p>
      <w:r>
        <w:rPr>
          <w:rFonts w:ascii="Calibri" w:hAnsi="Calibri"/>
          <w:sz w:val="22"/>
        </w:rPr>
        <w:t>Core Layer: Context, Command, Group, Parameter classes</w:t>
      </w:r>
    </w:p>
    <w:p>
      <w:r>
        <w:rPr>
          <w:rFonts w:ascii="Calibri" w:hAnsi="Calibri"/>
          <w:sz w:val="22"/>
        </w:rPr>
        <w:t>Decorator Layer: @click.command(), @click.option(), @click.argument()</w:t>
      </w:r>
    </w:p>
    <w:p>
      <w:r>
        <w:rPr>
          <w:rFonts w:ascii="Calibri" w:hAnsi="Calibri"/>
          <w:sz w:val="22"/>
        </w:rPr>
        <w:t>Type System: ParamType, built-in types, custom types</w:t>
      </w:r>
    </w:p>
    <w:p>
      <w:r>
        <w:rPr>
          <w:rFonts w:ascii="Calibri" w:hAnsi="Calibri"/>
          <w:sz w:val="22"/>
        </w:rPr>
        <w:t>Supporting Modules: Exceptions, Utils, Terminal UI, Testing</w:t>
      </w:r>
    </w:p>
    <w:p>
      <w:r>
        <w:rPr>
          <w:rFonts w:ascii="Calibri" w:hAnsi="Calibri"/>
        </w:rPr>
        <w:t>Design Patterns</w:t>
      </w:r>
    </w:p>
    <w:p>
      <w:r>
        <w:rPr>
          <w:rFonts w:ascii="Calibri" w:hAnsi="Calibri"/>
        </w:rPr>
        <w:t>3. Module Structure</w:t>
      </w:r>
    </w:p>
    <w:p>
      <w:r>
        <w:rPr>
          <w:rFonts w:ascii="Calibri" w:hAnsi="Calibri"/>
          <w:color w:val="2C3E50"/>
          <w:sz w:val="21"/>
        </w:rPr>
        <w:t>Core Modules</w:t>
      </w:r>
    </w:p>
    <w:p>
      <w:r>
        <w:rPr>
          <w:rFonts w:ascii="Calibri" w:hAnsi="Calibri"/>
        </w:rPr>
        <w:t>4. Core Classes</w:t>
      </w:r>
    </w:p>
    <w:p>
      <w:r>
        <w:rPr>
          <w:rFonts w:ascii="Calibri" w:hAnsi="Calibri"/>
        </w:rPr>
        <w:t>Primary Classes</w:t>
      </w:r>
    </w:p>
    <w:p>
      <w:r>
        <w:rPr>
          <w:rFonts w:ascii="Calibri" w:hAnsi="Calibri"/>
        </w:rPr>
        <w:t>5. Decorators</w:t>
      </w:r>
    </w:p>
    <w:p>
      <w:r>
        <w:rPr>
          <w:rFonts w:ascii="Calibri" w:hAnsi="Calibri"/>
        </w:rPr>
        <w:t>Main Decorators</w:t>
      </w:r>
    </w:p>
    <w:p>
      <w:r>
        <w:rPr>
          <w:rFonts w:ascii="Calibri" w:hAnsi="Calibri"/>
        </w:rPr>
        <w:t>6. Exception Handling</w:t>
      </w:r>
    </w:p>
    <w:p>
      <w:r>
        <w:rPr>
          <w:rFonts w:ascii="Calibri" w:hAnsi="Calibri"/>
        </w:rPr>
        <w:t>Exception Hierarchy</w:t>
      </w:r>
    </w:p>
    <w:p>
      <w:r>
        <w:rPr>
          <w:rFonts w:ascii="Calibri" w:hAnsi="Calibri"/>
        </w:rPr>
        <w:t>7. Utility Functions</w:t>
      </w:r>
    </w:p>
    <w:p>
      <w:r>
        <w:rPr>
          <w:rFonts w:ascii="Calibri" w:hAnsi="Calibri"/>
        </w:rPr>
        <w:t>Key Utility Functions</w:t>
      </w:r>
    </w:p>
    <w:p>
      <w:r>
        <w:rPr>
          <w:rFonts w:ascii="Calibri" w:hAnsi="Calibri"/>
        </w:rPr>
        <w:t>8. Dependencies</w:t>
      </w:r>
    </w:p>
    <w:p>
      <w:r>
        <w:rPr>
          <w:rFonts w:ascii="Calibri" w:hAnsi="Calibri"/>
        </w:rPr>
        <w:t>Runtime Dependencies</w:t>
      </w:r>
    </w:p>
    <w:p>
      <w:r>
        <w:rPr>
          <w:rFonts w:ascii="Calibri" w:hAnsi="Calibri"/>
        </w:rPr>
        <w:t>Development Dependencies</w:t>
      </w:r>
    </w:p>
    <w:p>
      <w:r>
        <w:rPr>
          <w:rFonts w:ascii="Calibri" w:hAnsi="Calibri"/>
        </w:rPr>
        <w:t>9. Testing Framework</w:t>
      </w:r>
    </w:p>
    <w:p>
      <w:r>
        <w:rPr>
          <w:rFonts w:ascii="Calibri" w:hAnsi="Calibri"/>
          <w:color w:val="2C3E50"/>
          <w:sz w:val="21"/>
        </w:rPr>
        <w:t>Test Coverage</w:t>
      </w:r>
    </w:p>
    <w:p>
      <w:r>
        <w:rPr>
          <w:rFonts w:ascii="Calibri" w:hAnsi="Calibri"/>
        </w:rPr>
        <w:t>Testing Utilities</w:t>
      </w:r>
    </w:p>
    <w:p>
      <w:r>
        <w:rPr>
          <w:rFonts w:ascii="Calibri" w:hAnsi="Calibri"/>
          <w:sz w:val="22"/>
        </w:rPr>
        <w:t>CliRunner: Test command execution with runner.invoke(command, args)</w:t>
      </w:r>
    </w:p>
    <w:p>
      <w:r>
        <w:rPr>
          <w:rFonts w:ascii="Calibri" w:hAnsi="Calibri"/>
          <w:sz w:val="22"/>
        </w:rPr>
        <w:t>Result: Test result object with result.exit_code and result.output</w:t>
      </w:r>
    </w:p>
    <w:p>
      <w:r>
        <w:rPr>
          <w:rFonts w:ascii="Calibri" w:hAnsi="Calibri"/>
          <w:sz w:val="22"/>
        </w:rPr>
        <w:t>isolated_filesystem(): Safe file testing with with runner.isolated_filesystem():</w:t>
      </w:r>
    </w:p>
    <w:p>
      <w:r>
        <w:rPr>
          <w:rFonts w:ascii="Calibri" w:hAnsi="Calibri"/>
        </w:rPr>
        <w:t>10. Examples</w:t>
      </w:r>
    </w:p>
    <w:p>
      <w:r>
        <w:rPr>
          <w:rFonts w:ascii="Calibri" w:hAnsi="Calibri"/>
        </w:rPr>
        <w:t>Example Applications</w:t>
      </w:r>
    </w:p>
    <w:p>
      <w:r>
        <w:rPr>
          <w:rFonts w:ascii="Calibri" w:hAnsi="Calibri"/>
          <w:sz w:val="22"/>
        </w:rPr>
        <w:t>- Interactive Builder: A new Click tool for creating, validating, and exporting Click commands with real-time feedback.</w:t>
      </w:r>
    </w:p>
    <w:p>
      <w:r>
        <w:rPr>
          <w:rFonts w:ascii="Calibri" w:hAnsi="Calibri"/>
        </w:rPr>
        <w:t>11. Performance Analysis</w:t>
      </w:r>
    </w:p>
    <w:p>
      <w:r>
        <w:rPr>
          <w:rFonts w:ascii="Calibri" w:hAnsi="Calibri"/>
        </w:rPr>
        <w:t>Performance Metrics</w:t>
      </w:r>
    </w:p>
    <w:p>
      <w:r>
        <w:rPr>
          <w:rFonts w:ascii="Calibri" w:hAnsi="Calibri"/>
        </w:rPr>
        <w:t>Optimization Features</w:t>
      </w:r>
    </w:p>
    <w:p>
      <w:r>
        <w:rPr>
          <w:rFonts w:ascii="Calibri" w:hAnsi="Calibri"/>
        </w:rPr>
        <w:t>Performance Optimizations</w:t>
      </w:r>
    </w:p>
    <w:p>
      <w:r>
        <w:rPr>
          <w:rFonts w:ascii="Calibri" w:hAnsi="Calibri"/>
          <w:sz w:val="22"/>
        </w:rPr>
        <w:t>Lazy Loading: Commands loaded on demand for faster startup</w:t>
      </w:r>
    </w:p>
    <w:p>
      <w:r>
        <w:rPr>
          <w:rFonts w:ascii="Calibri" w:hAnsi="Calibri"/>
          <w:sz w:val="22"/>
        </w:rPr>
        <w:t>Context Caching: Expensive operations cached for better performance</w:t>
      </w:r>
    </w:p>
    <w:p>
      <w:r>
        <w:rPr>
          <w:rFonts w:ascii="Calibri" w:hAnsi="Calibri"/>
          <w:sz w:val="22"/>
        </w:rPr>
        <w:t>Efficient Parsing: Optimized argument parsing for faster execution</w:t>
      </w:r>
    </w:p>
    <w:p>
      <w:r>
        <w:rPr>
          <w:rFonts w:ascii="Calibri" w:hAnsi="Calibri"/>
          <w:sz w:val="22"/>
        </w:rPr>
        <w:t>Memory Management: Minimal memory footprint for lower resource usage</w:t>
      </w:r>
    </w:p>
    <w:p>
      <w:r>
        <w:rPr>
          <w:rFonts w:ascii="Calibri" w:hAnsi="Calibri"/>
        </w:rPr>
        <w:t>12. Future Roadmap</w:t>
      </w:r>
    </w:p>
    <w:p>
      <w:r>
        <w:rPr>
          <w:rFonts w:ascii="Calibri" w:hAnsi="Calibri"/>
        </w:rPr>
        <w:t>Planned Features</w:t>
      </w:r>
    </w:p>
    <w:p>
      <w:r>
        <w:rPr>
          <w:rFonts w:ascii="Calibri" w:hAnsi="Calibri"/>
          <w:sz w:val="22"/>
        </w:rPr>
        <w:t>- Interactive Builder: A new Click tool for creating, validating, and exporting Click commands with real-time feedback.</w:t>
      </w:r>
    </w:p>
    <w:p>
      <w:r>
        <w:rPr>
          <w:rFonts w:ascii="Calibri" w:hAnsi="Calibri"/>
        </w:rPr>
        <w:t>Deprecation Timeline</w:t>
      </w:r>
    </w:p>
    <w:p>
      <w:r>
        <w:rPr>
          <w:rFonts w:ascii="Calibri" w:hAnsi="Calibri"/>
        </w:rPr>
        <w:t>Click 9.0 (Planned)</w:t>
      </w:r>
    </w:p>
    <w:p>
      <w:r>
        <w:rPr>
          <w:rFonts w:ascii="Calibri" w:hAnsi="Calibri"/>
          <w:sz w:val="22"/>
        </w:rPr>
        <w:t>Remove BaseCommand (use Command)</w:t>
      </w:r>
    </w:p>
    <w:p>
      <w:r>
        <w:rPr>
          <w:rFonts w:ascii="Calibri" w:hAnsi="Calibri"/>
          <w:sz w:val="22"/>
        </w:rPr>
        <w:t>Remove MultiCommand (use Group)</w:t>
      </w:r>
    </w:p>
    <w:p>
      <w:r>
        <w:rPr>
          <w:rFonts w:ascii="Calibri" w:hAnsi="Calibri"/>
          <w:sz w:val="22"/>
        </w:rPr>
        <w:t>Remove OptionParser</w:t>
      </w:r>
    </w:p>
    <w:p>
      <w:r>
        <w:rPr>
          <w:rFonts w:ascii="Calibri" w:hAnsi="Calibri"/>
        </w:rPr>
        <w:t>Click 9.1 (Planned)</w:t>
      </w:r>
    </w:p>
    <w:p>
      <w:r>
        <w:rPr>
          <w:rFonts w:ascii="Calibri" w:hAnsi="Calibri"/>
          <w:sz w:val="22"/>
        </w:rPr>
        <w:t>Remove __version__ attribute</w:t>
      </w:r>
    </w:p>
    <w:p>
      <w:r>
        <w:rPr>
          <w:rFonts w:ascii="Calibri" w:hAnsi="Calibri"/>
          <w:sz w:val="22"/>
        </w:rPr>
        <w:t>Use importlib.metadata.version("click") instead</w:t>
      </w:r>
    </w:p>
    <w:p>
      <w:r>
        <w:rPr>
          <w:rFonts w:ascii="Calibri" w:hAnsi="Calibri"/>
        </w:rPr>
        <w:t>13. Conclusion</w:t>
      </w:r>
    </w:p>
    <w:p>
      <w:r>
        <w:rPr>
          <w:rFonts w:ascii="Calibri" w:hAnsi="Calibri"/>
        </w:rPr>
        <w:t>Program Strengths</w:t>
      </w:r>
    </w:p>
    <w:p>
      <w:r>
        <w:rPr>
          <w:rFonts w:ascii="Calibri" w:hAnsi="Calibri"/>
        </w:rPr>
        <w:t>Key Strengths</w:t>
      </w:r>
    </w:p>
    <w:p>
      <w:r>
        <w:rPr>
          <w:rFonts w:ascii="Calibri" w:hAnsi="Calibri"/>
          <w:sz w:val="22"/>
        </w:rPr>
        <w:t>Mature and Stable: Production-ready with extensive testing</w:t>
      </w:r>
    </w:p>
    <w:p>
      <w:r>
        <w:rPr>
          <w:rFonts w:ascii="Calibri" w:hAnsi="Calibri"/>
          <w:sz w:val="22"/>
        </w:rPr>
        <w:t>Well-Designed Architecture: Modular, composable design</w:t>
      </w:r>
    </w:p>
    <w:p>
      <w:r>
        <w:rPr>
          <w:rFonts w:ascii="Calibri" w:hAnsi="Calibri"/>
          <w:sz w:val="22"/>
        </w:rPr>
        <w:t>Comprehensive Documentation: Extensive docs and examples</w:t>
      </w:r>
    </w:p>
    <w:p>
      <w:r>
        <w:rPr>
          <w:rFonts w:ascii="Calibri" w:hAnsi="Calibri"/>
          <w:sz w:val="22"/>
        </w:rPr>
        <w:t>Active Community: Strong community support and development</w:t>
      </w:r>
    </w:p>
    <w:p>
      <w:r>
        <w:rPr>
          <w:rFonts w:ascii="Calibri" w:hAnsi="Calibri"/>
          <w:sz w:val="22"/>
        </w:rPr>
        <w:t>Cross-Platform: Works on all major platforms</w:t>
      </w:r>
    </w:p>
    <w:p>
      <w:r>
        <w:rPr>
          <w:rFonts w:ascii="Calibri" w:hAnsi="Calibri"/>
          <w:sz w:val="22"/>
        </w:rPr>
        <w:t>Type-Safe: Full type hints support</w:t>
      </w:r>
    </w:p>
    <w:p>
      <w:r>
        <w:rPr>
          <w:rFonts w:ascii="Calibri" w:hAnsi="Calibri"/>
        </w:rPr>
        <w:t>Program Impact</w:t>
      </w:r>
    </w:p>
    <w:p>
      <w:r>
        <w:rPr>
          <w:rFonts w:ascii="Calibri" w:hAnsi="Calibri"/>
        </w:rPr>
        <w:t>Recommendations</w:t>
      </w:r>
    </w:p>
    <w:p>
      <w:r>
        <w:rPr>
          <w:rFonts w:ascii="Calibri" w:hAnsi="Calibri"/>
        </w:rPr>
        <w:t>Usage Recommendations</w:t>
      </w:r>
    </w:p>
    <w:p>
      <w:r>
        <w:rPr>
          <w:rFonts w:ascii="Calibri" w:hAnsi="Calibri"/>
          <w:sz w:val="22"/>
        </w:rPr>
        <w:t>For New Projects: Excellent choice for CLI development</w:t>
      </w:r>
    </w:p>
    <w:p>
      <w:r>
        <w:rPr>
          <w:rFonts w:ascii="Calibri" w:hAnsi="Calibri"/>
          <w:sz w:val="22"/>
        </w:rPr>
        <w:t>For Existing Projects: Consider migration from older CLI libraries</w:t>
      </w:r>
    </w:p>
    <w:p>
      <w:r>
        <w:rPr>
          <w:rFonts w:ascii="Calibri" w:hAnsi="Calibri"/>
          <w:sz w:val="22"/>
        </w:rPr>
        <w:t>For Learning: Great library to understand CLI design patterns</w:t>
      </w:r>
    </w:p>
    <w:p>
      <w:r>
        <w:rPr>
          <w:rFonts w:ascii="Calibri" w:hAnsi="Calibri"/>
          <w:sz w:val="22"/>
        </w:rPr>
        <w:t>For Production: Highly recommended for production use</w:t>
      </w:r>
    </w:p>
    <w:p>
      <w:r>
        <w:rPr>
          <w:rFonts w:ascii="Calibri" w:hAnsi="Calibri"/>
          <w:sz w:val="22"/>
        </w:rPr>
        <w:t>This document provides a complete technical analysis of the Click program, covering its architecture, implementation, testing, and future direction.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